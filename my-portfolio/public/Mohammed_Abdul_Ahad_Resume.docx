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430D" w:rsidRDefault="00C3430D" w:rsidP="00C3430D">
      <w:pPr>
        <w:pStyle w:val="NormalWeb"/>
      </w:pPr>
      <w:r>
        <w:rPr>
          <w:rStyle w:val="Strong"/>
        </w:rPr>
        <w:t>Mohammed Abdul Ahad</w:t>
      </w:r>
      <w:r>
        <w:br/>
        <w:t xml:space="preserve">Email: </w:t>
      </w:r>
      <w:hyperlink r:id="rId6" w:history="1">
        <w:r>
          <w:rPr>
            <w:rStyle w:val="Hyperlink"/>
          </w:rPr>
          <w:t>abdulahad.mohammedd@gmail.com</w:t>
        </w:r>
      </w:hyperlink>
      <w:r>
        <w:br/>
        <w:t>Portfolio: </w:t>
      </w:r>
      <w:hyperlink r:id="rId7" w:history="1">
        <w:r>
          <w:rPr>
            <w:rStyle w:val="Hyperlink"/>
          </w:rPr>
          <w:t>https://myportfolio-ahad.vercel.app</w:t>
        </w:r>
      </w:hyperlink>
      <w:bookmarkStart w:id="0" w:name="_GoBack"/>
      <w:bookmarkEnd w:id="0"/>
    </w:p>
    <w:p w:rsidR="00C3430D" w:rsidRDefault="007D08AC" w:rsidP="00C3430D">
      <w:r>
        <w:pict>
          <v:rect id="_x0000_i1025" style="width:0;height:1.5pt" o:hralign="center" o:hrstd="t" o:hr="t" fillcolor="#a0a0a0" stroked="f"/>
        </w:pict>
      </w:r>
    </w:p>
    <w:p w:rsidR="00C3430D" w:rsidRDefault="00C3430D" w:rsidP="00C3430D">
      <w:pPr>
        <w:pStyle w:val="Heading3"/>
      </w:pPr>
      <w:r>
        <w:rPr>
          <w:rFonts w:ascii="Segoe UI Emoji" w:hAnsi="Segoe UI Emoji" w:cs="Segoe UI Emoji"/>
        </w:rPr>
        <w:t>👨</w:t>
      </w:r>
      <w:r>
        <w:t>‍</w:t>
      </w:r>
      <w:r>
        <w:rPr>
          <w:rFonts w:ascii="Segoe UI Emoji" w:hAnsi="Segoe UI Emoji" w:cs="Segoe UI Emoji"/>
        </w:rPr>
        <w:t>💻</w:t>
      </w:r>
      <w:r>
        <w:t xml:space="preserve"> Summary</w:t>
      </w:r>
    </w:p>
    <w:p w:rsidR="00C3430D" w:rsidRDefault="00C3430D" w:rsidP="00C3430D">
      <w:pPr>
        <w:pStyle w:val="NormalWeb"/>
      </w:pPr>
      <w:r>
        <w:t xml:space="preserve">Motivated and detail-oriented </w:t>
      </w:r>
      <w:r>
        <w:rPr>
          <w:rStyle w:val="Strong"/>
        </w:rPr>
        <w:t>Junior Frontend Web Developer</w:t>
      </w:r>
      <w:r>
        <w:t xml:space="preserve"> with 6 months of hands-on experience creating responsive and visually appealing web applications using </w:t>
      </w:r>
      <w:r>
        <w:rPr>
          <w:rStyle w:val="Strong"/>
        </w:rPr>
        <w:t>HTML, CSS, JavaScript, React</w:t>
      </w:r>
      <w:r>
        <w:t xml:space="preserve">, and </w:t>
      </w:r>
      <w:r>
        <w:rPr>
          <w:rStyle w:val="Strong"/>
        </w:rPr>
        <w:t>Tailwind CSS</w:t>
      </w:r>
      <w:r>
        <w:t>. Strong problem-solving mindset, eager to learn and apply new technologies. Passionate about delivering real-world solutions with clean code and modern UI/UX design.</w:t>
      </w:r>
    </w:p>
    <w:p w:rsidR="00C3430D" w:rsidRDefault="007D08AC" w:rsidP="00C3430D">
      <w:r>
        <w:pict>
          <v:rect id="_x0000_i1026" style="width:0;height:1.5pt" o:hralign="center" o:hrstd="t" o:hr="t" fillcolor="#a0a0a0" stroked="f"/>
        </w:pict>
      </w:r>
    </w:p>
    <w:p w:rsidR="00C3430D" w:rsidRDefault="00C3430D" w:rsidP="00C3430D">
      <w:pPr>
        <w:pStyle w:val="Heading3"/>
      </w:pPr>
      <w:r>
        <w:rPr>
          <w:rFonts w:ascii="Segoe UI Emoji" w:hAnsi="Segoe UI Emoji" w:cs="Segoe UI Emoji"/>
        </w:rPr>
        <w:t>🛠</w:t>
      </w:r>
      <w:r>
        <w:t xml:space="preserve"> Skills</w:t>
      </w:r>
    </w:p>
    <w:p w:rsidR="00C3430D" w:rsidRDefault="00C3430D" w:rsidP="00C3430D">
      <w:pPr>
        <w:pStyle w:val="NormalWeb"/>
        <w:numPr>
          <w:ilvl w:val="0"/>
          <w:numId w:val="10"/>
        </w:numPr>
      </w:pPr>
      <w:r>
        <w:rPr>
          <w:rStyle w:val="Strong"/>
        </w:rPr>
        <w:t>Languages &amp; Frameworks:</w:t>
      </w:r>
      <w:r>
        <w:t xml:space="preserve"> HTML5, CSS3, JavaScript (ES6+), React</w:t>
      </w:r>
    </w:p>
    <w:p w:rsidR="00C3430D" w:rsidRDefault="00C3430D" w:rsidP="00C3430D">
      <w:pPr>
        <w:pStyle w:val="NormalWeb"/>
        <w:numPr>
          <w:ilvl w:val="0"/>
          <w:numId w:val="10"/>
        </w:numPr>
      </w:pPr>
      <w:r>
        <w:rPr>
          <w:rStyle w:val="Strong"/>
        </w:rPr>
        <w:t>Styling:</w:t>
      </w:r>
      <w:r>
        <w:t xml:space="preserve"> Tailwind CSS, Responsive Design, Flexbox, CSS Grid</w:t>
      </w:r>
    </w:p>
    <w:p w:rsidR="00C3430D" w:rsidRDefault="00C3430D" w:rsidP="00C3430D">
      <w:pPr>
        <w:pStyle w:val="NormalWeb"/>
        <w:numPr>
          <w:ilvl w:val="0"/>
          <w:numId w:val="10"/>
        </w:numPr>
      </w:pPr>
      <w:r>
        <w:rPr>
          <w:rStyle w:val="Strong"/>
        </w:rPr>
        <w:t>Tools:</w:t>
      </w:r>
      <w:r>
        <w:t xml:space="preserve"> Git &amp; GitHub, VS Code, Chrome </w:t>
      </w:r>
      <w:proofErr w:type="spellStart"/>
      <w:r>
        <w:t>DevTools</w:t>
      </w:r>
      <w:proofErr w:type="spellEnd"/>
    </w:p>
    <w:p w:rsidR="00C3430D" w:rsidRDefault="00C3430D" w:rsidP="00C3430D">
      <w:pPr>
        <w:pStyle w:val="NormalWeb"/>
        <w:numPr>
          <w:ilvl w:val="0"/>
          <w:numId w:val="10"/>
        </w:numPr>
      </w:pPr>
      <w:r>
        <w:rPr>
          <w:rStyle w:val="Strong"/>
        </w:rPr>
        <w:t>Soft Skills:</w:t>
      </w:r>
      <w:r>
        <w:t xml:space="preserve"> Problem-solving, Collaboration, Fast Learner, Adaptability</w:t>
      </w:r>
    </w:p>
    <w:p w:rsidR="00C3430D" w:rsidRDefault="007D08AC" w:rsidP="00C3430D">
      <w:r>
        <w:pict>
          <v:rect id="_x0000_i1027" style="width:0;height:1.5pt" o:hralign="center" o:hrstd="t" o:hr="t" fillcolor="#a0a0a0" stroked="f"/>
        </w:pict>
      </w:r>
    </w:p>
    <w:p w:rsidR="00C3430D" w:rsidRDefault="00C3430D" w:rsidP="00C3430D">
      <w:pPr>
        <w:pStyle w:val="Heading3"/>
      </w:pPr>
      <w:r>
        <w:rPr>
          <w:rFonts w:ascii="Segoe UI Emoji" w:hAnsi="Segoe UI Emoji" w:cs="Segoe UI Emoji"/>
        </w:rPr>
        <w:t>💼</w:t>
      </w:r>
      <w:r>
        <w:t xml:space="preserve"> Projects</w:t>
      </w:r>
    </w:p>
    <w:p w:rsidR="00C3430D" w:rsidRDefault="00C3430D" w:rsidP="00C3430D">
      <w:pPr>
        <w:pStyle w:val="Heading4"/>
      </w:pPr>
      <w:r>
        <w:rPr>
          <w:rFonts w:ascii="Segoe UI Emoji" w:hAnsi="Segoe UI Emoji" w:cs="Segoe UI Emoji"/>
        </w:rPr>
        <w:t>🔐</w:t>
      </w:r>
      <w:r>
        <w:t xml:space="preserve"> Password Manager App</w:t>
      </w:r>
    </w:p>
    <w:p w:rsidR="00C3430D" w:rsidRDefault="00C3430D" w:rsidP="00C3430D">
      <w:pPr>
        <w:pStyle w:val="NormalWeb"/>
      </w:pPr>
      <w:r>
        <w:rPr>
          <w:rStyle w:val="Strong"/>
        </w:rPr>
        <w:t>Tech:</w:t>
      </w:r>
      <w:r>
        <w:t xml:space="preserve"> React, Tailwind CSS, Local Storage</w:t>
      </w:r>
      <w:r>
        <w:br/>
        <w:t>Built a secure and user-friendly password manager that allows users to store, view, and manage passwords safely in the browser using local storage.</w:t>
      </w:r>
    </w:p>
    <w:p w:rsidR="00C3430D" w:rsidRDefault="00C3430D" w:rsidP="00C3430D">
      <w:pPr>
        <w:pStyle w:val="NormalWeb"/>
        <w:numPr>
          <w:ilvl w:val="0"/>
          <w:numId w:val="11"/>
        </w:numPr>
      </w:pPr>
      <w:r>
        <w:t>Add, edit, and delete password entries</w:t>
      </w:r>
    </w:p>
    <w:p w:rsidR="00C3430D" w:rsidRDefault="00C3430D" w:rsidP="00C3430D">
      <w:pPr>
        <w:pStyle w:val="NormalWeb"/>
        <w:numPr>
          <w:ilvl w:val="0"/>
          <w:numId w:val="11"/>
        </w:numPr>
      </w:pPr>
      <w:r>
        <w:t>Data persists using browser local storage</w:t>
      </w:r>
    </w:p>
    <w:p w:rsidR="00C3430D" w:rsidRDefault="00C3430D" w:rsidP="00C3430D">
      <w:pPr>
        <w:pStyle w:val="NormalWeb"/>
        <w:numPr>
          <w:ilvl w:val="0"/>
          <w:numId w:val="11"/>
        </w:numPr>
      </w:pPr>
      <w:r>
        <w:t>Clean, responsive UI and intuitive navigation</w:t>
      </w:r>
    </w:p>
    <w:p w:rsidR="00C3430D" w:rsidRDefault="00C3430D" w:rsidP="00C3430D">
      <w:pPr>
        <w:pStyle w:val="NormalWeb"/>
      </w:pPr>
      <w:r>
        <w:rPr>
          <w:rStyle w:val="Strong"/>
        </w:rPr>
        <w:t>GitHub:</w:t>
      </w:r>
      <w:r>
        <w:t xml:space="preserve"> </w:t>
      </w:r>
      <w:hyperlink r:id="rId8" w:history="1">
        <w:r>
          <w:rPr>
            <w:rStyle w:val="Hyperlink"/>
            <w:i/>
            <w:iCs/>
          </w:rPr>
          <w:t>https://github.com/Mohd-Abdul-Ahad/PassOP</w:t>
        </w:r>
      </w:hyperlink>
      <w:r>
        <w:br/>
      </w:r>
      <w:r>
        <w:rPr>
          <w:rStyle w:val="Strong"/>
        </w:rPr>
        <w:t>Live Demo:</w:t>
      </w:r>
      <w:r>
        <w:t xml:space="preserve"> </w:t>
      </w:r>
      <w:hyperlink r:id="rId9" w:history="1">
        <w:r>
          <w:rPr>
            <w:rStyle w:val="Hyperlink"/>
            <w:i/>
            <w:iCs/>
          </w:rPr>
          <w:t>https://pass-op-ashy.vercel.app/</w:t>
        </w:r>
      </w:hyperlink>
    </w:p>
    <w:p w:rsidR="00C3430D" w:rsidRDefault="00C3430D" w:rsidP="00C3430D">
      <w:pPr>
        <w:pStyle w:val="Heading4"/>
      </w:pPr>
      <w:r>
        <w:t xml:space="preserve"> Personal Portfolio Website</w:t>
      </w:r>
    </w:p>
    <w:p w:rsidR="00C3430D" w:rsidRDefault="00C3430D" w:rsidP="00C3430D">
      <w:pPr>
        <w:pStyle w:val="NormalWeb"/>
      </w:pPr>
      <w:r>
        <w:rPr>
          <w:rStyle w:val="Strong"/>
        </w:rPr>
        <w:t>Tech:</w:t>
      </w:r>
      <w:r>
        <w:t xml:space="preserve"> HTML, CSS, JavaScript</w:t>
      </w:r>
      <w:r>
        <w:br/>
        <w:t>Developed a personal portfolio website to showcase projects and skills.</w:t>
      </w:r>
    </w:p>
    <w:p w:rsidR="00C3430D" w:rsidRDefault="00C3430D" w:rsidP="00C3430D">
      <w:pPr>
        <w:pStyle w:val="NormalWeb"/>
        <w:numPr>
          <w:ilvl w:val="0"/>
          <w:numId w:val="12"/>
        </w:numPr>
      </w:pPr>
      <w:r>
        <w:t>Clean design with smooth transitions</w:t>
      </w:r>
    </w:p>
    <w:p w:rsidR="00C3430D" w:rsidRDefault="00C3430D" w:rsidP="00C3430D">
      <w:pPr>
        <w:pStyle w:val="NormalWeb"/>
        <w:numPr>
          <w:ilvl w:val="0"/>
          <w:numId w:val="12"/>
        </w:numPr>
      </w:pPr>
      <w:r>
        <w:lastRenderedPageBreak/>
        <w:t>Responsive layout using Flexbox and Grid</w:t>
      </w:r>
    </w:p>
    <w:p w:rsidR="00C3430D" w:rsidRDefault="00C3430D" w:rsidP="00C3430D">
      <w:pPr>
        <w:pStyle w:val="NormalWeb"/>
        <w:numPr>
          <w:ilvl w:val="0"/>
          <w:numId w:val="12"/>
        </w:numPr>
      </w:pPr>
      <w:r>
        <w:t>Easy-to-navigate structure for recruiters and visitors</w:t>
      </w:r>
    </w:p>
    <w:p w:rsidR="00C3430D" w:rsidRDefault="00C3430D" w:rsidP="00C3430D">
      <w:pPr>
        <w:pStyle w:val="NormalWeb"/>
      </w:pPr>
      <w:r>
        <w:br/>
        <w:t>Live Demo: </w:t>
      </w:r>
      <w:hyperlink r:id="rId10" w:history="1">
        <w:r>
          <w:rPr>
            <w:rStyle w:val="Hyperlink"/>
          </w:rPr>
          <w:t>http://myportfolio-ahad.vercel.app/</w:t>
        </w:r>
      </w:hyperlink>
    </w:p>
    <w:p w:rsidR="00C3430D" w:rsidRDefault="007D08AC" w:rsidP="00C3430D">
      <w:r>
        <w:pict>
          <v:rect id="_x0000_i1028" style="width:0;height:1.5pt" o:hralign="center" o:hrstd="t" o:hr="t" fillcolor="#a0a0a0" stroked="f"/>
        </w:pict>
      </w:r>
    </w:p>
    <w:p w:rsidR="00C3430D" w:rsidRDefault="00C3430D" w:rsidP="00C3430D">
      <w:pPr>
        <w:pStyle w:val="Heading3"/>
      </w:pPr>
      <w:r>
        <w:rPr>
          <w:rFonts w:ascii="Segoe UI Emoji" w:hAnsi="Segoe UI Emoji" w:cs="Segoe UI Emoji"/>
        </w:rPr>
        <w:t>📚</w:t>
      </w:r>
      <w:r>
        <w:t xml:space="preserve"> Education</w:t>
      </w:r>
    </w:p>
    <w:p w:rsidR="00C3430D" w:rsidRDefault="00C3430D" w:rsidP="00C3430D">
      <w:pPr>
        <w:pStyle w:val="NormalWeb"/>
      </w:pPr>
      <w:r>
        <w:rPr>
          <w:rStyle w:val="Strong"/>
        </w:rPr>
        <w:t>Narayana Junior College</w:t>
      </w:r>
      <w:r>
        <w:br/>
        <w:t>Pursuing MPC</w:t>
      </w:r>
      <w:r>
        <w:br/>
        <w:t>Expected Graduation: 2030</w:t>
      </w:r>
    </w:p>
    <w:p w:rsidR="00C3430D" w:rsidRDefault="007D08AC" w:rsidP="00C3430D">
      <w:r>
        <w:pict>
          <v:rect id="_x0000_i1029" style="width:0;height:1.5pt" o:hralign="center" o:hrstd="t" o:hr="t" fillcolor="#a0a0a0" stroked="f"/>
        </w:pict>
      </w:r>
    </w:p>
    <w:p w:rsidR="00C3430D" w:rsidRDefault="00C3430D" w:rsidP="00C3430D">
      <w:pPr>
        <w:pStyle w:val="Heading3"/>
      </w:pPr>
      <w:r>
        <w:rPr>
          <w:rFonts w:ascii="Segoe UI Emoji" w:hAnsi="Segoe UI Emoji" w:cs="Segoe UI Emoji"/>
        </w:rPr>
        <w:t>🚀</w:t>
      </w:r>
      <w:r>
        <w:t xml:space="preserve"> Career Goals</w:t>
      </w:r>
    </w:p>
    <w:p w:rsidR="00C3430D" w:rsidRDefault="00C3430D" w:rsidP="00C3430D">
      <w:pPr>
        <w:pStyle w:val="NormalWeb"/>
      </w:pPr>
      <w:r>
        <w:t>Seeking internship or junior frontend roles to contribute to real-world web development projects, collaborate with teams, and continue honing my frontend development skills in a fast-paced environment.</w:t>
      </w:r>
    </w:p>
    <w:p w:rsidR="00C3430D" w:rsidRDefault="007D08AC" w:rsidP="00C3430D">
      <w:r>
        <w:pict>
          <v:rect id="_x0000_i1030" style="width:0;height:1.5pt" o:hralign="center" o:hrstd="t" o:hr="t" fillcolor="#a0a0a0" stroked="f"/>
        </w:pict>
      </w:r>
    </w:p>
    <w:p w:rsidR="00F205C8" w:rsidRPr="00C3430D" w:rsidRDefault="00F205C8" w:rsidP="00C3430D"/>
    <w:sectPr w:rsidR="00F205C8" w:rsidRPr="00C3430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BC35848"/>
    <w:multiLevelType w:val="multilevel"/>
    <w:tmpl w:val="14A66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876C71"/>
    <w:multiLevelType w:val="multilevel"/>
    <w:tmpl w:val="05365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954B32"/>
    <w:multiLevelType w:val="multilevel"/>
    <w:tmpl w:val="FDB47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D08AC"/>
    <w:rsid w:val="00AA1D8D"/>
    <w:rsid w:val="00B47730"/>
    <w:rsid w:val="00C3430D"/>
    <w:rsid w:val="00CB0664"/>
    <w:rsid w:val="00F205C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51C50C"/>
  <w14:defaultImageDpi w14:val="300"/>
  <w15:docId w15:val="{0263E134-CF2A-4F75-B106-9C5AEA8A5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C343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343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83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hd-Abdul-Ahad/PassOP" TargetMode="External"/><Relationship Id="rId3" Type="http://schemas.openxmlformats.org/officeDocument/2006/relationships/styles" Target="styles.xml"/><Relationship Id="rId7" Type="http://schemas.openxmlformats.org/officeDocument/2006/relationships/hyperlink" Target="https://myportfolio-ahad.vercel.app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bdulahad.mohammedd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myportfolio-ahad.vercel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ass-op-ashy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53BEA30-B7A7-44D9-8DFB-D0BA0FB85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3</cp:revision>
  <dcterms:created xsi:type="dcterms:W3CDTF">2013-12-23T23:15:00Z</dcterms:created>
  <dcterms:modified xsi:type="dcterms:W3CDTF">2025-04-24T19:45:00Z</dcterms:modified>
  <cp:category/>
</cp:coreProperties>
</file>